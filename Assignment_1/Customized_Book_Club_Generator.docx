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Customized Book Club Generator - HTML &amp; CSS (Dark Theme)</w:t>
      </w:r>
    </w:p>
    <w:p>
      <w:pPr>
        <w:pStyle w:val="Heading2"/>
      </w:pPr>
      <w:r>
        <w:t>Header (Navigation Bar)</w:t>
      </w:r>
    </w:p>
    <w:p>
      <w:r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&lt;title&gt;Book Club Generator&lt;/title&gt;</w:t>
        <w:br/>
        <w:t xml:space="preserve">    &lt;link rel="stylesheet" href="styles.css"&gt;</w:t>
        <w:br/>
        <w:t>&lt;/head&gt;</w:t>
        <w:br/>
        <w:t>&lt;body&gt;</w:t>
        <w:br/>
        <w:t xml:space="preserve">    &lt;header class="header"&gt;</w:t>
        <w:br/>
        <w:t xml:space="preserve">        &lt;div class="logo"&gt;📚 Book Club&lt;/div&gt;</w:t>
        <w:br/>
        <w:t xml:space="preserve">        &lt;nav class="nav-links"&gt;</w:t>
        <w:br/>
        <w:t xml:space="preserve">            &lt;a href="#"&gt;Home&lt;/a&gt;</w:t>
        <w:br/>
        <w:t xml:space="preserve">            &lt;a href="#"&gt;How It Works&lt;/a&gt;</w:t>
        <w:br/>
        <w:t xml:space="preserve">            &lt;a href="#"&gt;Features&lt;/a&gt;</w:t>
        <w:br/>
        <w:t xml:space="preserve">            &lt;a href="#"&gt;Testimonials&lt;/a&gt;</w:t>
        <w:br/>
        <w:t xml:space="preserve">            &lt;a href="#"&gt;Pricing&lt;/a&gt;</w:t>
        <w:br/>
        <w:t xml:space="preserve">            &lt;a href="#"&gt;Contact&lt;/a&gt;</w:t>
        <w:br/>
        <w:t xml:space="preserve">            &lt;a href="#" class="btn"&gt;Sign Up&lt;/a&gt;</w:t>
        <w:br/>
        <w:t xml:space="preserve">        &lt;/nav&gt;</w:t>
        <w:br/>
        <w:t xml:space="preserve">    &lt;/header&gt;</w:t>
        <w:br/>
        <w:t>&lt;/body&gt;</w:t>
        <w:br/>
        <w:t>&lt;/html&gt;</w:t>
      </w:r>
    </w:p>
    <w:p>
      <w:pPr>
        <w:pStyle w:val="Heading2"/>
      </w:pPr>
      <w:r>
        <w:t>Hero Section</w:t>
      </w:r>
    </w:p>
    <w:p>
      <w:r>
        <w:t>&lt;section class="hero"&gt;</w:t>
        <w:br/>
        <w:t xml:space="preserve">    &lt;h1&gt;Create Your Perfect Book Club&lt;/h1&gt;</w:t>
        <w:br/>
        <w:t xml:space="preserve">    &lt;p&gt;Get personalized book recommendations and connect with like-minded readers.&lt;/p&gt;</w:t>
        <w:br/>
        <w:t xml:space="preserve">    &lt;a href="#" class="btn"&gt;Start Your Club&lt;/a&gt;</w:t>
        <w:br/>
        <w:t>&lt;/section&gt;</w:t>
      </w:r>
    </w:p>
    <w:p>
      <w:pPr>
        <w:pStyle w:val="Heading2"/>
      </w:pPr>
      <w:r>
        <w:t>How It Works</w:t>
      </w:r>
    </w:p>
    <w:p>
      <w:r>
        <w:t>&lt;section class="how-it-works"&gt;</w:t>
        <w:br/>
        <w:t xml:space="preserve">    &lt;h2&gt;How It Works&lt;/h2&gt;</w:t>
        <w:br/>
        <w:t xml:space="preserve">    &lt;div class="steps"&gt;</w:t>
        <w:br/>
        <w:t xml:space="preserve">        &lt;div class="step"&gt;1. Choose Your Preferences&lt;/div&gt;</w:t>
        <w:br/>
        <w:t xml:space="preserve">        &lt;div class="step"&gt;2. Get AI Recommendations&lt;/div&gt;</w:t>
        <w:br/>
        <w:t xml:space="preserve">        &lt;div class="step"&gt;3. Invite Friends&lt;/div&gt;</w:t>
        <w:br/>
        <w:t xml:space="preserve">        &lt;div class="step"&gt;4. Start Reading &amp; Discussing&lt;/div&gt;</w:t>
        <w:br/>
        <w:t xml:space="preserve">    &lt;/div&gt;</w:t>
        <w:br/>
        <w:t>&lt;/section&gt;</w:t>
      </w:r>
    </w:p>
    <w:p>
      <w:pPr>
        <w:pStyle w:val="Heading2"/>
      </w:pPr>
      <w:r>
        <w:t>Features</w:t>
      </w:r>
    </w:p>
    <w:p>
      <w:r>
        <w:t>&lt;section class="features"&gt;</w:t>
        <w:br/>
        <w:t xml:space="preserve">    &lt;h2&gt;Why Choose Us?&lt;/h2&gt;</w:t>
        <w:br/>
        <w:t xml:space="preserve">    &lt;ul&gt;</w:t>
        <w:br/>
        <w:t xml:space="preserve">        &lt;li&gt;📖 Personalized Book Suggestions&lt;/li&gt;</w:t>
        <w:br/>
        <w:t xml:space="preserve">        &lt;li&gt;👥 Private &amp; Public Book Clubs&lt;/li&gt;</w:t>
        <w:br/>
        <w:t xml:space="preserve">        &lt;li&gt;💬 Discussion Forums &amp; Events&lt;/li&gt;</w:t>
        <w:br/>
        <w:t xml:space="preserve">        &lt;li&gt;📊 Reading Progress Tracker&lt;/li&gt;</w:t>
        <w:br/>
        <w:t xml:space="preserve">    &lt;/ul&gt;</w:t>
        <w:br/>
        <w:t>&lt;/section&gt;</w:t>
      </w:r>
    </w:p>
    <w:p>
      <w:pPr>
        <w:pStyle w:val="Heading2"/>
      </w:pPr>
      <w:r>
        <w:t>Testimonials</w:t>
      </w:r>
    </w:p>
    <w:p>
      <w:r>
        <w:t>&lt;section class="testimonials"&gt;</w:t>
        <w:br/>
        <w:t xml:space="preserve">    &lt;h2&gt;What Our Users Say&lt;/h2&gt;</w:t>
        <w:br/>
        <w:t xml:space="preserve">    &lt;blockquote&gt;"This platform changed my reading life!" - Sarah&lt;/blockquote&gt;</w:t>
        <w:br/>
        <w:t xml:space="preserve">    &lt;blockquote&gt;"I found my perfect book club!" - Mark&lt;/blockquote&gt;</w:t>
        <w:br/>
        <w:t>&lt;/section&gt;</w:t>
      </w:r>
    </w:p>
    <w:p>
      <w:pPr>
        <w:pStyle w:val="Heading2"/>
      </w:pPr>
      <w:r>
        <w:t>Community &amp; Engagement</w:t>
      </w:r>
    </w:p>
    <w:p>
      <w:r>
        <w:t>&lt;section class="community"&gt;</w:t>
        <w:br/>
        <w:t xml:space="preserve">    &lt;h2&gt;Join the Conversation&lt;/h2&gt;</w:t>
        <w:br/>
        <w:t xml:space="preserve">    &lt;p&gt;Participate in live book discussions, author Q&amp;As, and more.&lt;/p&gt;</w:t>
        <w:br/>
        <w:t>&lt;/section&gt;</w:t>
      </w:r>
    </w:p>
    <w:p>
      <w:pPr>
        <w:pStyle w:val="Heading2"/>
      </w:pPr>
      <w:r>
        <w:t>Pricing / Membership Options</w:t>
      </w:r>
    </w:p>
    <w:p>
      <w:r>
        <w:t>&lt;section class="pricing"&gt;</w:t>
        <w:br/>
        <w:t xml:space="preserve">    &lt;h2&gt;Membership Plans&lt;/h2&gt;</w:t>
        <w:br/>
        <w:t xml:space="preserve">    &lt;ul&gt;</w:t>
        <w:br/>
        <w:t xml:space="preserve">        &lt;li&gt;Free: Join public clubs, basic recommendations&lt;/li&gt;</w:t>
        <w:br/>
        <w:t xml:space="preserve">        &lt;li&gt;Premium: AI suggestions, exclusive events&lt;/li&gt;</w:t>
        <w:br/>
        <w:t xml:space="preserve">    &lt;/ul&gt;</w:t>
        <w:br/>
        <w:t>&lt;/section&gt;</w:t>
      </w:r>
    </w:p>
    <w:p>
      <w:pPr>
        <w:pStyle w:val="Heading2"/>
      </w:pPr>
      <w:r>
        <w:t>Call to Action (Final Push)</w:t>
      </w:r>
    </w:p>
    <w:p>
      <w:r>
        <w:t>&lt;section class="cta"&gt;</w:t>
        <w:br/>
        <w:t xml:space="preserve">    &lt;h2&gt;Start Your Personalized Book Club Today!&lt;/h2&gt;</w:t>
        <w:br/>
        <w:t xml:space="preserve">    &lt;a href="#" class="btn"&gt;Sign Up Now&lt;/a&gt;</w:t>
        <w:br/>
        <w:t>&lt;/section&gt;</w:t>
      </w:r>
    </w:p>
    <w:p>
      <w:pPr>
        <w:pStyle w:val="Heading2"/>
      </w:pPr>
      <w:r>
        <w:t>Footer</w:t>
      </w:r>
    </w:p>
    <w:p>
      <w:r>
        <w:t>&lt;footer class="footer"&gt;</w:t>
        <w:br/>
        <w:t xml:space="preserve">    &lt;p&gt;&amp;copy; 2024 Book Club Generator. All rights reserved.&lt;/p&gt;</w:t>
        <w:br/>
        <w:t>&lt;/footer&gt;</w:t>
      </w:r>
    </w:p>
    <w:p>
      <w:pPr>
        <w:pStyle w:val="Heading2"/>
      </w:pPr>
      <w:r>
        <w:t>Global CSS (styles.css)</w:t>
      </w:r>
    </w:p>
    <w:p>
      <w:r>
        <w:t>/* Dark Theme Styles */</w:t>
        <w:br/>
        <w:t>body {</w:t>
        <w:br/>
        <w:t xml:space="preserve">    background-color: #121212;</w:t>
        <w:br/>
        <w:t xml:space="preserve">    color: #ffffff;</w:t>
        <w:br/>
        <w:t xml:space="preserve">    font-family: Arial, sans-serif;</w:t>
        <w:br/>
        <w:t xml:space="preserve">    margin: 0;</w:t>
        <w:br/>
        <w:t xml:space="preserve">    padding: 0;</w:t>
        <w:br/>
        <w:t>}</w:t>
        <w:br/>
        <w:br/>
        <w:t>/* Header */</w:t>
        <w:br/>
        <w:t>.header {</w:t>
        <w:br/>
        <w:t xml:space="preserve">    display: flex;</w:t>
        <w:br/>
        <w:t xml:space="preserve">    justify-content: space-between;</w:t>
        <w:br/>
        <w:t xml:space="preserve">    padding: 20px;</w:t>
        <w:br/>
        <w:t xml:space="preserve">    background-color: #1c1c1c;</w:t>
        <w:br/>
        <w:t>}</w:t>
        <w:br/>
        <w:br/>
        <w:t>.nav-links a {</w:t>
        <w:br/>
        <w:t xml:space="preserve">    color: #ffffff;</w:t>
        <w:br/>
        <w:t xml:space="preserve">    text-decoration: none;</w:t>
        <w:br/>
        <w:t xml:space="preserve">    margin: 0 10px;</w:t>
        <w:br/>
        <w:t>}</w:t>
        <w:br/>
        <w:br/>
        <w:t>.btn {</w:t>
        <w:br/>
        <w:t xml:space="preserve">    background: #f39c12;</w:t>
        <w:br/>
        <w:t xml:space="preserve">    padding: 10px 15px;</w:t>
        <w:br/>
        <w:t xml:space="preserve">    color: #121212;</w:t>
        <w:br/>
        <w:t xml:space="preserve">    text-decoration: none;</w:t>
        <w:br/>
        <w:t xml:space="preserve">    border-radius: 5px;</w:t>
        <w:br/>
        <w:t>}</w:t>
        <w:br/>
        <w:br/>
        <w:t>/* Hero Section */</w:t>
        <w:br/>
        <w:t>.hero {</w:t>
        <w:br/>
        <w:t xml:space="preserve">    text-align: center;</w:t>
        <w:br/>
        <w:t xml:space="preserve">    padding: 100px 20px;</w:t>
        <w:br/>
        <w:t xml:space="preserve">    background: #222;</w:t>
        <w:br/>
        <w:t>}</w:t>
        <w:br/>
        <w:br/>
        <w:t>/* Sections */</w:t>
        <w:br/>
        <w:t>section {</w:t>
        <w:br/>
        <w:t xml:space="preserve">    padding: 50px 20px;</w:t>
        <w:br/>
        <w:t xml:space="preserve">    text-align: center;</w:t>
        <w:br/>
        <w:t>}</w:t>
        <w:br/>
        <w:br/>
        <w:t>/* Footer */</w:t>
        <w:br/>
        <w:t>.footer {</w:t>
        <w:br/>
        <w:t xml:space="preserve">    text-align: center;</w:t>
        <w:br/>
        <w:t xml:space="preserve">    padding: 20px;</w:t>
        <w:br/>
        <w:t xml:space="preserve">    background: #1c1c1c;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